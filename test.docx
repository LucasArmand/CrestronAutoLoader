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label to see how much text I can fit onto one label. It seems like this label should be able to hold a lot of text. When it wraps around to the next label, I will know that that is the limit of the text.</w:t>
      </w:r>
    </w:p>
    <w:sectPr w:rsidR="00FC693F" w:rsidRPr="0006063C" w:rsidSect="00034616">
      <w:pgSz w:w="4320" w:h="14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